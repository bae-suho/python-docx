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B69" w14:textId="10CAE832" w:rsidR="007063AE" w:rsidRDefault="002A1E33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$</w:t>
      </w:r>
      <w:r>
        <w:rPr>
          <w:rFonts w:eastAsia="맑은 고딕"/>
          <w:lang w:eastAsia="ko-KR"/>
        </w:rPr>
        <w:t>{Airport Name}</w:t>
      </w:r>
    </w:p>
    <w:p w14:paraId="533A888D" w14:textId="32AE4655" w:rsidR="002A1E33" w:rsidRDefault="002A1E33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$</w:t>
      </w:r>
      <w:r>
        <w:rPr>
          <w:rFonts w:eastAsia="맑은 고딕"/>
          <w:lang w:eastAsia="ko-KR"/>
        </w:rPr>
        <w:t>{IATA}</w:t>
      </w:r>
    </w:p>
    <w:p w14:paraId="62CD0C5C" w14:textId="7657CE6D" w:rsidR="002A1E33" w:rsidRDefault="002A1E33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$</w:t>
      </w:r>
      <w:r>
        <w:rPr>
          <w:rFonts w:eastAsia="맑은 고딕"/>
          <w:lang w:eastAsia="ko-KR"/>
        </w:rPr>
        <w:t>{ICAO}</w:t>
      </w:r>
    </w:p>
    <w:p w14:paraId="21971B51" w14:textId="22AB280C" w:rsidR="002A1E33" w:rsidRDefault="002A1E33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$</w:t>
      </w:r>
      <w:r>
        <w:rPr>
          <w:rFonts w:eastAsia="맑은 고딕"/>
          <w:lang w:eastAsia="ko-KR"/>
        </w:rPr>
        <w:t>{Region}</w:t>
      </w:r>
    </w:p>
    <w:p w14:paraId="1B2C0657" w14:textId="28C83F8B" w:rsidR="002A1E33" w:rsidRDefault="002A1E33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${Country}</w:t>
      </w:r>
    </w:p>
    <w:p w14:paraId="253A9263" w14:textId="0D0BB8DE" w:rsidR="002A1E33" w:rsidRPr="002A1E33" w:rsidRDefault="002A1E33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$</w:t>
      </w:r>
      <w:r>
        <w:rPr>
          <w:rFonts w:eastAsia="맑은 고딕"/>
          <w:lang w:eastAsia="ko-KR"/>
        </w:rPr>
        <w:t>{City}</w:t>
      </w:r>
    </w:p>
    <w:sectPr w:rsidR="002A1E33" w:rsidRPr="002A1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399325">
    <w:abstractNumId w:val="8"/>
  </w:num>
  <w:num w:numId="2" w16cid:durableId="618487934">
    <w:abstractNumId w:val="6"/>
  </w:num>
  <w:num w:numId="3" w16cid:durableId="926307501">
    <w:abstractNumId w:val="5"/>
  </w:num>
  <w:num w:numId="4" w16cid:durableId="902908835">
    <w:abstractNumId w:val="4"/>
  </w:num>
  <w:num w:numId="5" w16cid:durableId="515996121">
    <w:abstractNumId w:val="7"/>
  </w:num>
  <w:num w:numId="6" w16cid:durableId="354767230">
    <w:abstractNumId w:val="3"/>
  </w:num>
  <w:num w:numId="7" w16cid:durableId="2144345132">
    <w:abstractNumId w:val="2"/>
  </w:num>
  <w:num w:numId="8" w16cid:durableId="510922326">
    <w:abstractNumId w:val="1"/>
  </w:num>
  <w:num w:numId="9" w16cid:durableId="4825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E33"/>
    <w:rsid w:val="00326F90"/>
    <w:rsid w:val="007063AE"/>
    <w:rsid w:val="00820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E6D0F"/>
  <w14:defaultImageDpi w14:val="300"/>
  <w15:docId w15:val="{3E632E8A-B45D-47E0-80EC-9F3C0212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이창협</cp:lastModifiedBy>
  <cp:revision>3</cp:revision>
  <dcterms:created xsi:type="dcterms:W3CDTF">2013-12-23T23:15:00Z</dcterms:created>
  <dcterms:modified xsi:type="dcterms:W3CDTF">2022-12-11T04:10:00Z</dcterms:modified>
  <cp:category/>
</cp:coreProperties>
</file>