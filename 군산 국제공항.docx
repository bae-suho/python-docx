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CB69" w14:textId="10CAE832" w:rsidR="007063AE" w:rsidRDefault="002A1E33">
      <w:pPr>
        <w:rPr>
          <w:rFonts w:eastAsia="맑은 고딕"/>
          <w:lang w:eastAsia="ko-KR"/>
        </w:rPr>
      </w:pPr>
      <w:r>
        <w:t>군산 국제공항</w:t>
      </w:r>
    </w:p>
    <w:p w14:paraId="533A888D" w14:textId="32AE4655" w:rsidR="002A1E33" w:rsidRDefault="002A1E33">
      <w:pPr>
        <w:rPr>
          <w:rFonts w:eastAsia="맑은 고딕"/>
          <w:lang w:eastAsia="ko-KR"/>
        </w:rPr>
      </w:pPr>
      <w:r>
        <w:t>kWJ</w:t>
      </w:r>
    </w:p>
    <w:p w14:paraId="62CD0C5C" w14:textId="7657CE6D" w:rsidR="002A1E33" w:rsidRDefault="002A1E33">
      <w:pPr>
        <w:rPr>
          <w:rFonts w:eastAsia="맑은 고딕"/>
          <w:lang w:eastAsia="ko-KR"/>
        </w:rPr>
      </w:pPr>
      <w:r>
        <w:t>RKJJ</w:t>
      </w:r>
    </w:p>
    <w:p w14:paraId="21971B51" w14:textId="22AB280C" w:rsidR="002A1E33" w:rsidRDefault="002A1E33">
      <w:pPr>
        <w:rPr>
          <w:rFonts w:eastAsia="맑은 고딕"/>
          <w:lang w:eastAsia="ko-KR"/>
        </w:rPr>
      </w:pPr>
      <w:r>
        <w:t>아시아</w:t>
      </w:r>
    </w:p>
    <w:p w14:paraId="1B2C0657" w14:textId="28C83F8B" w:rsidR="002A1E33" w:rsidRDefault="002A1E33">
      <w:pPr>
        <w:rPr>
          <w:rFonts w:eastAsia="맑은 고딕"/>
          <w:lang w:eastAsia="ko-KR"/>
        </w:rPr>
      </w:pPr>
      <w:r>
        <w:t>대한민국</w:t>
      </w:r>
    </w:p>
    <w:p w14:paraId="253A9263" w14:textId="0D0BB8DE" w:rsidR="002A1E33" w:rsidRPr="002A1E33" w:rsidRDefault="002A1E33">
      <w:pPr>
        <w:rPr>
          <w:rFonts w:eastAsia="맑은 고딕"/>
          <w:lang w:eastAsia="ko-KR"/>
        </w:rPr>
      </w:pPr>
      <w:r>
        <w:t>광주</w:t>
      </w:r>
    </w:p>
    <w:sectPr w:rsidR="002A1E33" w:rsidRPr="002A1E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5399325">
    <w:abstractNumId w:val="8"/>
  </w:num>
  <w:num w:numId="2" w16cid:durableId="618487934">
    <w:abstractNumId w:val="6"/>
  </w:num>
  <w:num w:numId="3" w16cid:durableId="926307501">
    <w:abstractNumId w:val="5"/>
  </w:num>
  <w:num w:numId="4" w16cid:durableId="902908835">
    <w:abstractNumId w:val="4"/>
  </w:num>
  <w:num w:numId="5" w16cid:durableId="515996121">
    <w:abstractNumId w:val="7"/>
  </w:num>
  <w:num w:numId="6" w16cid:durableId="354767230">
    <w:abstractNumId w:val="3"/>
  </w:num>
  <w:num w:numId="7" w16cid:durableId="2144345132">
    <w:abstractNumId w:val="2"/>
  </w:num>
  <w:num w:numId="8" w16cid:durableId="510922326">
    <w:abstractNumId w:val="1"/>
  </w:num>
  <w:num w:numId="9" w16cid:durableId="48250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E33"/>
    <w:rsid w:val="00326F90"/>
    <w:rsid w:val="007063AE"/>
    <w:rsid w:val="00820A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E6D0F"/>
  <w14:defaultImageDpi w14:val="300"/>
  <w15:docId w15:val="{3E632E8A-B45D-47E0-80EC-9F3C0212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이창협</cp:lastModifiedBy>
  <cp:revision>3</cp:revision>
  <dcterms:created xsi:type="dcterms:W3CDTF">2013-12-23T23:15:00Z</dcterms:created>
  <dcterms:modified xsi:type="dcterms:W3CDTF">2022-12-11T04:10:00Z</dcterms:modified>
  <cp:category/>
</cp:coreProperties>
</file>