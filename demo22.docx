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문서 자동화 테트 파일</w:t>
      </w:r>
    </w:p>
    <w:p>
      <w:r>
        <w:t>안녕하세요.</w:t>
      </w:r>
    </w:p>
    <w:p>
      <w:r>
        <w:t>hi</w:t>
      </w:r>
    </w:p>
    <w:p>
      <w:r>
        <w:t>hi</w:t>
      </w:r>
    </w:p>
    <w:p>
      <w:r>
        <w:t>hi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